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393C" w:rsidRDefault="00000000">
      <w:pPr>
        <w:pStyle w:val="Title"/>
      </w:pPr>
      <w:r>
        <w:t>Installing Windows Subsystem for Linux (WSL) and Running Basic Unix Commands</w:t>
      </w:r>
    </w:p>
    <w:p w:rsidR="000E393C" w:rsidRDefault="00000000">
      <w:pPr>
        <w:pStyle w:val="Heading1"/>
      </w:pPr>
      <w:r>
        <w:t>What is WSL?</w:t>
      </w:r>
    </w:p>
    <w:p w:rsidR="000E393C" w:rsidRDefault="00000000">
      <w:r>
        <w:t>Windows Subsystem for Linux (WSL) is a feature in Windows that allows you to run a Linux environment directly on a Windows machine without needing a virtual machine or dual-boot setup. It provides developers and system administrators with the ability to use Linux tools and scripts natively in Windows, bridging the gap between the two operating systems.</w:t>
      </w:r>
    </w:p>
    <w:p w:rsidR="000E393C" w:rsidRDefault="00000000">
      <w:r>
        <w:t>Using WSL is particularly useful for simulating a Cloud environment, where Linux servers are often the default. You can install server software like Nginx, configure services, and run applications as you would on a remote cloud-based Linux machine, all from your Windows computer.</w:t>
      </w:r>
    </w:p>
    <w:p w:rsidR="000E393C" w:rsidRDefault="00000000">
      <w:pPr>
        <w:pStyle w:val="Heading1"/>
      </w:pPr>
      <w:r>
        <w:t>Step 1: Enable Windows Subsystem for Linux (WSL)</w:t>
      </w:r>
    </w:p>
    <w:p w:rsidR="000E393C" w:rsidRDefault="00000000">
      <w:r>
        <w:t>1. Open PowerShell as Administrator:</w:t>
      </w:r>
      <w:r>
        <w:br/>
        <w:t xml:space="preserve">   - Right-click the Start Menu and select 'Windows PowerShell (Admin)'. Alternatively, you can search for PowerShell in the search bar, right-click it, and choose 'Run as Administrator'.</w:t>
      </w:r>
      <w:r>
        <w:br/>
      </w:r>
      <w:r>
        <w:br/>
        <w:t>2. Install WSL and the Default Ubuntu Distribution:</w:t>
      </w:r>
      <w:r>
        <w:br/>
        <w:t xml:space="preserve">   - In the PowerShell window, type the following command and press Enter:</w:t>
      </w:r>
      <w:r>
        <w:br/>
        <w:t xml:space="preserve">     </w:t>
      </w:r>
      <w:r>
        <w:br/>
        <w:t xml:space="preserve">     wsl --install</w:t>
      </w:r>
      <w:r>
        <w:br/>
        <w:t xml:space="preserve">     </w:t>
      </w:r>
      <w:r>
        <w:br/>
        <w:t xml:space="preserve">   This command will enable WSL, install the latest version (WSL 2), and set Ubuntu as the default Linux distribution.</w:t>
      </w:r>
      <w:r>
        <w:br/>
      </w:r>
      <w:r>
        <w:br/>
        <w:t>3. Restart Your System:</w:t>
      </w:r>
      <w:r>
        <w:br/>
        <w:t xml:space="preserve">   - If prompted, restart your system to complete the installation process.</w:t>
      </w:r>
      <w:r>
        <w:br/>
      </w:r>
      <w:r>
        <w:br/>
        <w:t>4. Verify Installation:</w:t>
      </w:r>
      <w:r>
        <w:br/>
        <w:t xml:space="preserve">   - After the restart, open PowerShell again and run the following command to confirm WSL and Ubuntu are installed:</w:t>
      </w:r>
      <w:r>
        <w:br/>
        <w:t xml:space="preserve">     </w:t>
      </w:r>
      <w:r>
        <w:br/>
        <w:t xml:space="preserve">     wsl --list --verbose</w:t>
      </w:r>
      <w:r>
        <w:br/>
      </w:r>
      <w:r>
        <w:lastRenderedPageBreak/>
        <w:t xml:space="preserve">     </w:t>
      </w:r>
      <w:r>
        <w:br/>
        <w:t xml:space="preserve">   The output should show 'Ubuntu' as the default distribution using WSL 2.</w:t>
      </w:r>
    </w:p>
    <w:p w:rsidR="000E393C" w:rsidRDefault="00000000">
      <w:pPr>
        <w:pStyle w:val="Heading1"/>
      </w:pPr>
      <w:r>
        <w:t>Step 2: Start as Superuser and Create a New User</w:t>
      </w:r>
    </w:p>
    <w:p w:rsidR="000E393C" w:rsidRDefault="00000000">
      <w:r>
        <w:t>1. Launch Ubuntu:</w:t>
      </w:r>
      <w:r>
        <w:br/>
        <w:t xml:space="preserve">   - Open Ubuntu by typing 'Ubuntu' in the Start Menu or running `wsl` in PowerShell.</w:t>
      </w:r>
      <w:r>
        <w:br/>
      </w:r>
      <w:r>
        <w:br/>
        <w:t>2. Switch to the Superuser Account:</w:t>
      </w:r>
      <w:r>
        <w:br/>
        <w:t xml:space="preserve">   - By default, you will be logged in as the user you created during the installation process. To switch to the superuser (root), run the following command:</w:t>
      </w:r>
      <w:r>
        <w:br/>
        <w:t xml:space="preserve">     </w:t>
      </w:r>
      <w:r>
        <w:br/>
        <w:t xml:space="preserve">     sudo su</w:t>
      </w:r>
      <w:r>
        <w:br/>
        <w:t xml:space="preserve">     </w:t>
      </w:r>
      <w:r>
        <w:br/>
      </w:r>
      <w:r>
        <w:br/>
        <w:t>3. Create a New User Account:</w:t>
      </w:r>
      <w:r>
        <w:br/>
        <w:t xml:space="preserve">   - While logged in as the superuser, create a new user by running the following command:</w:t>
      </w:r>
      <w:r>
        <w:br/>
        <w:t xml:space="preserve">     </w:t>
      </w:r>
      <w:r>
        <w:br/>
        <w:t xml:space="preserve">     adduser newuser</w:t>
      </w:r>
      <w:r>
        <w:br/>
        <w:t xml:space="preserve">     </w:t>
      </w:r>
      <w:r>
        <w:br/>
        <w:t xml:space="preserve">   - Follow the prompts to set the password and other details for the new user.</w:t>
      </w:r>
      <w:r>
        <w:br/>
      </w:r>
      <w:r>
        <w:br/>
        <w:t>4. Add the New User to the sudo Group:</w:t>
      </w:r>
      <w:r>
        <w:br/>
        <w:t xml:space="preserve">   - To give the new user administrative privileges, run:</w:t>
      </w:r>
      <w:r>
        <w:br/>
        <w:t xml:space="preserve">     </w:t>
      </w:r>
      <w:r>
        <w:br/>
        <w:t xml:space="preserve">     usermod -aG sudo newuser</w:t>
      </w:r>
      <w:r>
        <w:br/>
        <w:t xml:space="preserve">     </w:t>
      </w:r>
      <w:r>
        <w:br/>
      </w:r>
      <w:r>
        <w:br/>
        <w:t>5. Switch to the New User Account:</w:t>
      </w:r>
      <w:r>
        <w:br/>
        <w:t xml:space="preserve">   - To log in as the newly created user, run the following command:</w:t>
      </w:r>
      <w:r>
        <w:br/>
        <w:t xml:space="preserve">     </w:t>
      </w:r>
      <w:r>
        <w:br/>
        <w:t xml:space="preserve">     su - newuser</w:t>
      </w:r>
      <w:r>
        <w:br/>
        <w:t xml:space="preserve">     </w:t>
      </w:r>
    </w:p>
    <w:p w:rsidR="000E393C" w:rsidRDefault="00000000">
      <w:pPr>
        <w:pStyle w:val="Heading1"/>
      </w:pPr>
      <w:r>
        <w:t>Step 3: Run Basic Unix Commands</w:t>
      </w:r>
    </w:p>
    <w:p w:rsidR="000E393C" w:rsidRDefault="00000000">
      <w:r>
        <w:t>Now that you are logged in as the new user, you can begin using basic Unix commands to interact with the system.</w:t>
      </w:r>
      <w:r>
        <w:br/>
      </w:r>
      <w:r>
        <w:br/>
        <w:t>1. Check Your Current Directory:</w:t>
      </w:r>
      <w:r>
        <w:br/>
        <w:t xml:space="preserve">   </w:t>
      </w:r>
      <w:r>
        <w:br/>
        <w:t xml:space="preserve">   pwd</w:t>
      </w:r>
      <w:r>
        <w:br/>
        <w:t xml:space="preserve">   </w:t>
      </w:r>
      <w:r>
        <w:br/>
      </w:r>
      <w:r>
        <w:lastRenderedPageBreak/>
        <w:br/>
        <w:t>2. List Files and Directories:</w:t>
      </w:r>
      <w:r>
        <w:br/>
        <w:t xml:space="preserve">   </w:t>
      </w:r>
      <w:r>
        <w:br/>
        <w:t xml:space="preserve">   ls</w:t>
      </w:r>
      <w:r>
        <w:br/>
        <w:t xml:space="preserve">   </w:t>
      </w:r>
      <w:r>
        <w:br/>
      </w:r>
      <w:r>
        <w:br/>
        <w:t>3. Create a New Directory:</w:t>
      </w:r>
      <w:r>
        <w:br/>
        <w:t xml:space="preserve">   </w:t>
      </w:r>
      <w:r>
        <w:br/>
        <w:t xml:space="preserve">   mkdir myfolder</w:t>
      </w:r>
      <w:r>
        <w:br/>
        <w:t xml:space="preserve">   </w:t>
      </w:r>
      <w:r>
        <w:br/>
      </w:r>
      <w:r>
        <w:br/>
        <w:t>4. Change Directory:</w:t>
      </w:r>
      <w:r>
        <w:br/>
        <w:t xml:space="preserve">   </w:t>
      </w:r>
      <w:r>
        <w:br/>
        <w:t xml:space="preserve">   cd myfolder</w:t>
      </w:r>
      <w:r>
        <w:br/>
        <w:t xml:space="preserve">   </w:t>
      </w:r>
      <w:r>
        <w:br/>
      </w:r>
      <w:r>
        <w:br/>
        <w:t>5. Create a New File:</w:t>
      </w:r>
      <w:r>
        <w:br/>
        <w:t xml:space="preserve">   </w:t>
      </w:r>
      <w:r>
        <w:br/>
        <w:t xml:space="preserve">   touch myfile.txt</w:t>
      </w:r>
      <w:r>
        <w:br/>
        <w:t xml:space="preserve">   </w:t>
      </w:r>
      <w:r>
        <w:br/>
      </w:r>
      <w:r>
        <w:br/>
        <w:t>6. Display File Contents:</w:t>
      </w:r>
      <w:r>
        <w:br/>
        <w:t xml:space="preserve">   </w:t>
      </w:r>
      <w:r>
        <w:br/>
        <w:t xml:space="preserve">   cat myfile.txt</w:t>
      </w:r>
      <w:r>
        <w:br/>
        <w:t xml:space="preserve">   </w:t>
      </w:r>
    </w:p>
    <w:p w:rsidR="000E393C" w:rsidRDefault="00000000">
      <w:pPr>
        <w:pStyle w:val="Heading1"/>
      </w:pPr>
      <w:r>
        <w:t>Step 4: Install Nginx</w:t>
      </w:r>
    </w:p>
    <w:p w:rsidR="000E393C" w:rsidRDefault="00000000">
      <w:r>
        <w:t>Nginx is a popular web server and reverse proxy used for hosting websites and applications. Follow these steps to install and start Nginx on your WSL instance.</w:t>
      </w:r>
      <w:r>
        <w:br/>
      </w:r>
      <w:r>
        <w:br/>
        <w:t>1. Update the Package Lists:</w:t>
      </w:r>
      <w:r>
        <w:br/>
        <w:t xml:space="preserve">   </w:t>
      </w:r>
      <w:r>
        <w:br/>
        <w:t xml:space="preserve">   sudo apt update</w:t>
      </w:r>
      <w:r>
        <w:br/>
        <w:t xml:space="preserve">   </w:t>
      </w:r>
      <w:r>
        <w:br/>
      </w:r>
      <w:r>
        <w:br/>
        <w:t>2. Install Nginx:</w:t>
      </w:r>
      <w:r>
        <w:br/>
        <w:t xml:space="preserve">   </w:t>
      </w:r>
      <w:r>
        <w:br/>
        <w:t xml:space="preserve">   sudo apt install nginx -y</w:t>
      </w:r>
      <w:r>
        <w:br/>
        <w:t xml:space="preserve">   </w:t>
      </w:r>
      <w:r>
        <w:br/>
      </w:r>
      <w:r>
        <w:br/>
        <w:t>3. Start the Nginx Service:</w:t>
      </w:r>
      <w:r>
        <w:br/>
        <w:t xml:space="preserve">   </w:t>
      </w:r>
      <w:r>
        <w:br/>
      </w:r>
      <w:r>
        <w:lastRenderedPageBreak/>
        <w:t xml:space="preserve">   sudo service nginx start</w:t>
      </w:r>
      <w:r>
        <w:br/>
        <w:t xml:space="preserve">   </w:t>
      </w:r>
      <w:r>
        <w:br/>
      </w:r>
      <w:r>
        <w:br/>
        <w:t>4. Verify Nginx Installation:</w:t>
      </w:r>
      <w:r>
        <w:br/>
        <w:t xml:space="preserve">   - Open your browser and go to `http://localhost`. If Nginx is working correctly, you should see the default Nginx welcome page.</w:t>
      </w:r>
    </w:p>
    <w:sectPr w:rsidR="000E3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989678">
    <w:abstractNumId w:val="8"/>
  </w:num>
  <w:num w:numId="2" w16cid:durableId="1722973437">
    <w:abstractNumId w:val="6"/>
  </w:num>
  <w:num w:numId="3" w16cid:durableId="665280014">
    <w:abstractNumId w:val="5"/>
  </w:num>
  <w:num w:numId="4" w16cid:durableId="1178232813">
    <w:abstractNumId w:val="4"/>
  </w:num>
  <w:num w:numId="5" w16cid:durableId="1492524844">
    <w:abstractNumId w:val="7"/>
  </w:num>
  <w:num w:numId="6" w16cid:durableId="1866794571">
    <w:abstractNumId w:val="3"/>
  </w:num>
  <w:num w:numId="7" w16cid:durableId="245650708">
    <w:abstractNumId w:val="2"/>
  </w:num>
  <w:num w:numId="8" w16cid:durableId="1722973633">
    <w:abstractNumId w:val="1"/>
  </w:num>
  <w:num w:numId="9" w16cid:durableId="114951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3C"/>
    <w:rsid w:val="0015074B"/>
    <w:rsid w:val="0029639D"/>
    <w:rsid w:val="00326F90"/>
    <w:rsid w:val="00647CC2"/>
    <w:rsid w:val="00AA1D8D"/>
    <w:rsid w:val="00AF36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665660-25E4-48E9-92A0-CEA12B57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Aniket Pingley</cp:lastModifiedBy>
  <cp:revision>2</cp:revision>
  <dcterms:created xsi:type="dcterms:W3CDTF">2013-12-23T23:15:00Z</dcterms:created>
  <dcterms:modified xsi:type="dcterms:W3CDTF">2024-09-27T16:54:00Z</dcterms:modified>
  <cp:category/>
</cp:coreProperties>
</file>