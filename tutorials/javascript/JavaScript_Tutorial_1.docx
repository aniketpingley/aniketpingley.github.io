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7D8C" w:rsidRDefault="00000000">
      <w:pPr>
        <w:pStyle w:val="Title"/>
      </w:pPr>
      <w:r>
        <w:t>JavaScript Tutorial</w:t>
      </w:r>
    </w:p>
    <w:p w:rsidR="00827D8C" w:rsidRDefault="00000000">
      <w:pPr>
        <w:pStyle w:val="Heading1"/>
      </w:pPr>
      <w:r>
        <w:t>1. How to Create a JavaScript File and Execute Code using Node.js and VS Code</w:t>
      </w:r>
    </w:p>
    <w:p w:rsidR="00827D8C" w:rsidRDefault="00000000">
      <w:r>
        <w:t>To create and execute JavaScript code, you need two tools: Node.js (to run JavaScript outside a browser) and a code editor like Visual Studio Code (VS Code).</w:t>
      </w:r>
    </w:p>
    <w:p w:rsidR="00827D8C" w:rsidRDefault="00000000">
      <w:r>
        <w:t>Follow these steps:</w:t>
      </w:r>
    </w:p>
    <w:p w:rsidR="00827D8C" w:rsidRDefault="00000000">
      <w:r>
        <w:t xml:space="preserve">1. Install Node.js: </w:t>
      </w:r>
      <w:r>
        <w:br/>
        <w:t xml:space="preserve">   - Go to https://nodejs.org/ and download the latest version of Node.js for your system. </w:t>
      </w:r>
      <w:r>
        <w:br/>
        <w:t xml:space="preserve">   - After installation, open your terminal (Command Prompt/PowerShell for Windows, Terminal for macOS/Linux). </w:t>
      </w:r>
      <w:r>
        <w:br/>
        <w:t xml:space="preserve">   - Verify installation by typing: </w:t>
      </w:r>
      <w:r>
        <w:br/>
        <w:t xml:space="preserve">     </w:t>
      </w:r>
      <w:r>
        <w:br/>
        <w:t xml:space="preserve">     node --version</w:t>
      </w:r>
      <w:r>
        <w:br/>
        <w:t xml:space="preserve">     </w:t>
      </w:r>
    </w:p>
    <w:p w:rsidR="00827D8C" w:rsidRDefault="00000000">
      <w:r>
        <w:t xml:space="preserve">2. Install Visual Studio Code (VS Code): </w:t>
      </w:r>
      <w:r>
        <w:br/>
        <w:t xml:space="preserve">   - Download and install VS Code from https://code.visualstudio.com/. </w:t>
      </w:r>
      <w:r>
        <w:br/>
        <w:t xml:space="preserve">   - Open VS Code and create a new file. Save it with a `.js` extension (e.g., `app.js`).</w:t>
      </w:r>
    </w:p>
    <w:p w:rsidR="00827D8C" w:rsidRDefault="00000000">
      <w:r>
        <w:t xml:space="preserve">3. Write and Execute JavaScript Code: </w:t>
      </w:r>
      <w:r>
        <w:br/>
        <w:t xml:space="preserve">   - Inside `app.js`, write some simple JavaScript code:</w:t>
      </w:r>
      <w:r>
        <w:br/>
        <w:t xml:space="preserve">     </w:t>
      </w:r>
      <w:r>
        <w:br/>
        <w:t xml:space="preserve">     </w:t>
      </w:r>
      <w:proofErr w:type="gramStart"/>
      <w:r>
        <w:t>console.log(</w:t>
      </w:r>
      <w:proofErr w:type="gramEnd"/>
      <w:r>
        <w:t>'Hello, World!');</w:t>
      </w:r>
      <w:r>
        <w:br/>
        <w:t xml:space="preserve">     </w:t>
      </w:r>
      <w:r>
        <w:br/>
        <w:t xml:space="preserve">   - To execute this code, open the terminal in VS Code (View &gt; Terminal) and type:</w:t>
      </w:r>
      <w:r>
        <w:br/>
        <w:t xml:space="preserve">     </w:t>
      </w:r>
      <w:r>
        <w:br/>
        <w:t xml:space="preserve">     node app.js</w:t>
      </w:r>
      <w:r>
        <w:br/>
        <w:t xml:space="preserve">     </w:t>
      </w:r>
      <w:r>
        <w:br/>
        <w:t xml:space="preserve">   You should see `Hello, World!` printed in the terminal.</w:t>
      </w:r>
    </w:p>
    <w:p w:rsidR="00827D8C" w:rsidRDefault="00000000">
      <w:pPr>
        <w:pStyle w:val="Heading1"/>
      </w:pPr>
      <w:r>
        <w:t>2. Define Variables and Data Types in JavaScript</w:t>
      </w:r>
    </w:p>
    <w:p w:rsidR="00827D8C" w:rsidRDefault="00000000">
      <w:r>
        <w:t>Variables store data values that can be used and manipulated in your programs. In JavaScript, there are three ways to declare variables: `var`, `let`, and `const`. The basic data types include numbers, strings, booleans, arrays, and objects.</w:t>
      </w:r>
    </w:p>
    <w:p w:rsidR="00827D8C" w:rsidRDefault="00000000">
      <w:r>
        <w:t>Example:</w:t>
      </w:r>
      <w:r>
        <w:br/>
      </w:r>
      <w:r>
        <w:br/>
        <w:t xml:space="preserve">let age = </w:t>
      </w:r>
      <w:proofErr w:type="gramStart"/>
      <w:r>
        <w:t xml:space="preserve">25;   </w:t>
      </w:r>
      <w:proofErr w:type="gramEnd"/>
      <w:r>
        <w:t xml:space="preserve">      // Number</w:t>
      </w:r>
      <w:r>
        <w:br/>
      </w:r>
      <w:r>
        <w:lastRenderedPageBreak/>
        <w:t>const name = 'John';  // String</w:t>
      </w:r>
      <w:r>
        <w:br/>
        <w:t xml:space="preserve">let </w:t>
      </w:r>
      <w:proofErr w:type="spellStart"/>
      <w:r>
        <w:t>isStudent</w:t>
      </w:r>
      <w:proofErr w:type="spellEnd"/>
      <w:r>
        <w:t xml:space="preserve"> = true; // Boolean</w:t>
      </w:r>
      <w:r>
        <w:br/>
        <w:t>let hobbies = ['reading', 'gaming', 'sports']; // Array</w:t>
      </w:r>
      <w:r>
        <w:br/>
        <w:t>let person = { name: 'Jane', age: 30 }; // Object</w:t>
      </w:r>
      <w:r>
        <w:br/>
      </w:r>
    </w:p>
    <w:p w:rsidR="00827D8C" w:rsidRDefault="00000000">
      <w:r>
        <w:t>Use `let` for variables whose values can change and `const` for constants (values that won’t change).</w:t>
      </w:r>
    </w:p>
    <w:p w:rsidR="00827D8C" w:rsidRDefault="00000000">
      <w:pPr>
        <w:pStyle w:val="Heading1"/>
      </w:pPr>
      <w:r>
        <w:t>3. Comparison Operations in JavaScript</w:t>
      </w:r>
    </w:p>
    <w:p w:rsidR="00827D8C" w:rsidRDefault="00000000">
      <w:r>
        <w:t>Comparison operators are used to compare two values. They return a boolean (true or false). Common comparison operators are:</w:t>
      </w:r>
    </w:p>
    <w:p w:rsidR="00827D8C" w:rsidRDefault="00000000">
      <w:r>
        <w:br/>
        <w:t>let a = 10;</w:t>
      </w:r>
      <w:r>
        <w:br/>
        <w:t>let b = 20;</w:t>
      </w:r>
      <w:r>
        <w:br/>
      </w:r>
      <w:r>
        <w:br/>
        <w:t>console.log(a == b);  // false (equal to)</w:t>
      </w:r>
      <w:r>
        <w:br/>
        <w:t>console.log(a != b);  // true  (not equal to)</w:t>
      </w:r>
      <w:r>
        <w:br/>
        <w:t>console.log(a &gt; b);   // false (greater than)</w:t>
      </w:r>
      <w:r>
        <w:br/>
        <w:t>console.log(a &lt; b);   // true  (less than)</w:t>
      </w:r>
      <w:r>
        <w:br/>
        <w:t>console.log(a &gt;= b);  // false (greater than or equal to)</w:t>
      </w:r>
      <w:r>
        <w:br/>
        <w:t>console.log(a &lt;= b);  // true  (less than or equal to)</w:t>
      </w:r>
      <w:r>
        <w:br/>
      </w:r>
    </w:p>
    <w:p w:rsidR="00827D8C" w:rsidRDefault="00000000">
      <w:pPr>
        <w:pStyle w:val="Heading1"/>
      </w:pPr>
      <w:r>
        <w:t>4. Use Control Structures in JavaScript</w:t>
      </w:r>
    </w:p>
    <w:p w:rsidR="00827D8C" w:rsidRDefault="00000000">
      <w:r>
        <w:t>Control structures allow you to execute code based on conditions or repeatedly through loops. The main control structures are `if/else`, `switch/case`, and loops (`for`, `while`).</w:t>
      </w:r>
    </w:p>
    <w:p w:rsidR="00827D8C" w:rsidRDefault="00000000">
      <w:pPr>
        <w:pStyle w:val="Heading2"/>
      </w:pPr>
      <w:r>
        <w:t>If/Else Example</w:t>
      </w:r>
    </w:p>
    <w:p w:rsidR="00827D8C" w:rsidRDefault="00000000">
      <w:r>
        <w:br/>
        <w:t>let age = 18;</w:t>
      </w:r>
      <w:r>
        <w:br/>
      </w:r>
      <w:r>
        <w:br/>
        <w:t>if (age &gt;= 18) {</w:t>
      </w:r>
      <w:r>
        <w:br/>
        <w:t xml:space="preserve">  console.log('You are an adult.');</w:t>
      </w:r>
      <w:r>
        <w:br/>
        <w:t>} else {</w:t>
      </w:r>
      <w:r>
        <w:br/>
        <w:t xml:space="preserve">  console.log('You are a minor.');</w:t>
      </w:r>
      <w:r>
        <w:br/>
        <w:t>}</w:t>
      </w:r>
      <w:r>
        <w:br/>
      </w:r>
    </w:p>
    <w:p w:rsidR="00827D8C" w:rsidRDefault="00000000">
      <w:pPr>
        <w:pStyle w:val="Heading2"/>
      </w:pPr>
      <w:r>
        <w:lastRenderedPageBreak/>
        <w:t>Switch/Case Example</w:t>
      </w:r>
    </w:p>
    <w:p w:rsidR="00827D8C" w:rsidRDefault="00000000">
      <w:r>
        <w:br/>
        <w:t>let day = 2;</w:t>
      </w:r>
      <w:r>
        <w:br/>
      </w:r>
      <w:r>
        <w:br/>
        <w:t>switch (day) {</w:t>
      </w:r>
      <w:r>
        <w:br/>
        <w:t xml:space="preserve">  case 1:</w:t>
      </w:r>
      <w:r>
        <w:br/>
        <w:t xml:space="preserve">    console.log('Monday');</w:t>
      </w:r>
      <w:r>
        <w:br/>
        <w:t xml:space="preserve">    break;</w:t>
      </w:r>
      <w:r>
        <w:br/>
        <w:t xml:space="preserve">  case 2:</w:t>
      </w:r>
      <w:r>
        <w:br/>
        <w:t xml:space="preserve">    console.log('Tuesday');</w:t>
      </w:r>
      <w:r>
        <w:br/>
        <w:t xml:space="preserve">    break;</w:t>
      </w:r>
      <w:r>
        <w:br/>
        <w:t xml:space="preserve">  default:</w:t>
      </w:r>
      <w:r>
        <w:br/>
        <w:t xml:space="preserve">    </w:t>
      </w:r>
      <w:proofErr w:type="gramStart"/>
      <w:r>
        <w:t>console.log(</w:t>
      </w:r>
      <w:proofErr w:type="gramEnd"/>
      <w:r>
        <w:t>'Other day');</w:t>
      </w:r>
      <w:r>
        <w:br/>
        <w:t>}</w:t>
      </w:r>
      <w:r>
        <w:br/>
      </w:r>
    </w:p>
    <w:p w:rsidR="00827D8C" w:rsidRDefault="00000000">
      <w:pPr>
        <w:pStyle w:val="Heading2"/>
      </w:pPr>
      <w:r>
        <w:t>Loop Example</w:t>
      </w:r>
    </w:p>
    <w:p w:rsidR="00827D8C" w:rsidRDefault="00000000">
      <w:r>
        <w:br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  <w:r>
        <w:br/>
        <w:t xml:space="preserve">  console.log('Count: ' + </w:t>
      </w:r>
      <w:proofErr w:type="spellStart"/>
      <w:r>
        <w:t>i</w:t>
      </w:r>
      <w:proofErr w:type="spellEnd"/>
      <w:r>
        <w:t>);</w:t>
      </w:r>
      <w:r>
        <w:br/>
        <w:t>}</w:t>
      </w:r>
      <w:r>
        <w:br/>
      </w:r>
    </w:p>
    <w:p w:rsidR="00827D8C" w:rsidRDefault="00000000">
      <w:pPr>
        <w:pStyle w:val="Heading1"/>
      </w:pPr>
      <w:r>
        <w:t>5. Define and Manipulate Strings in JavaScript</w:t>
      </w:r>
    </w:p>
    <w:p w:rsidR="00827D8C" w:rsidRDefault="00000000">
      <w:r>
        <w:t>Strings are sequences of characters, typically used to represent text. You can create strings using single quotes (' ') or double quotes (" ").</w:t>
      </w:r>
    </w:p>
    <w:p w:rsidR="00827D8C" w:rsidRDefault="00000000">
      <w:r>
        <w:t>Example:</w:t>
      </w:r>
      <w:r>
        <w:br/>
      </w:r>
      <w:r>
        <w:br/>
        <w:t>let greeting = 'Hello';</w:t>
      </w:r>
      <w:r>
        <w:br/>
        <w:t>let name = 'Alice';</w:t>
      </w:r>
      <w:r>
        <w:br/>
        <w:t>let message = greeting + ', ' + name + '!';</w:t>
      </w:r>
      <w:r>
        <w:br/>
        <w:t>console.log(message); // Output: Hello, Alice!</w:t>
      </w:r>
      <w:r>
        <w:br/>
      </w:r>
    </w:p>
    <w:p w:rsidR="00827D8C" w:rsidRDefault="00000000">
      <w:pPr>
        <w:pStyle w:val="Heading1"/>
      </w:pPr>
      <w:r>
        <w:t>6. Demonstrating String Methods</w:t>
      </w:r>
    </w:p>
    <w:p w:rsidR="00827D8C" w:rsidRDefault="00000000">
      <w:r>
        <w:t>JavaScript provides several built-in methods to manipulate strings.</w:t>
      </w:r>
    </w:p>
    <w:p w:rsidR="00827D8C" w:rsidRDefault="00000000">
      <w:r>
        <w:br/>
        <w:t>let text = 'Hello World';</w:t>
      </w:r>
      <w:r>
        <w:br/>
      </w:r>
      <w:r>
        <w:br/>
        <w:t>// Length of the string</w:t>
      </w:r>
      <w:r>
        <w:br/>
      </w:r>
      <w:r>
        <w:lastRenderedPageBreak/>
        <w:t>console.log(text.length);  // Output: 11</w:t>
      </w:r>
      <w:r>
        <w:br/>
      </w:r>
      <w:r>
        <w:br/>
        <w:t>// Convert to uppercase</w:t>
      </w:r>
      <w:r>
        <w:br/>
        <w:t>console.log(text.toUpperCase());  // Output: 'HELLO WORLD'</w:t>
      </w:r>
      <w:r>
        <w:br/>
      </w:r>
      <w:r>
        <w:br/>
        <w:t>// Convert to lowercase</w:t>
      </w:r>
      <w:r>
        <w:br/>
        <w:t>console.log(text.toLowerCase());  // Output: 'hello world'</w:t>
      </w:r>
      <w:r>
        <w:br/>
      </w:r>
      <w:r>
        <w:br/>
        <w:t>// Extract a substring</w:t>
      </w:r>
      <w:r>
        <w:br/>
        <w:t>console.log(text.substring(0, 5));  // Output: 'Hello'</w:t>
      </w:r>
      <w:r>
        <w:br/>
      </w:r>
      <w:r>
        <w:br/>
        <w:t>// Replace part of a string</w:t>
      </w:r>
      <w:r>
        <w:br/>
        <w:t>console.log(text.replace('World', 'JavaScript'));  // Output: 'Hello JavaScript'</w:t>
      </w:r>
      <w:r>
        <w:br/>
      </w:r>
    </w:p>
    <w:sectPr w:rsidR="00827D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2813712">
    <w:abstractNumId w:val="8"/>
  </w:num>
  <w:num w:numId="2" w16cid:durableId="986400610">
    <w:abstractNumId w:val="6"/>
  </w:num>
  <w:num w:numId="3" w16cid:durableId="1719474867">
    <w:abstractNumId w:val="5"/>
  </w:num>
  <w:num w:numId="4" w16cid:durableId="401099786">
    <w:abstractNumId w:val="4"/>
  </w:num>
  <w:num w:numId="5" w16cid:durableId="872381917">
    <w:abstractNumId w:val="7"/>
  </w:num>
  <w:num w:numId="6" w16cid:durableId="1065837720">
    <w:abstractNumId w:val="3"/>
  </w:num>
  <w:num w:numId="7" w16cid:durableId="1600335049">
    <w:abstractNumId w:val="2"/>
  </w:num>
  <w:num w:numId="8" w16cid:durableId="1947418882">
    <w:abstractNumId w:val="1"/>
  </w:num>
  <w:num w:numId="9" w16cid:durableId="132883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409F"/>
    <w:rsid w:val="00827D8C"/>
    <w:rsid w:val="00AA1D8D"/>
    <w:rsid w:val="00B47730"/>
    <w:rsid w:val="00B702D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12BF12D-3B11-4AA0-ADF3-2C0B35B5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Aniket Pingley</cp:lastModifiedBy>
  <cp:revision>2</cp:revision>
  <dcterms:created xsi:type="dcterms:W3CDTF">2013-12-23T23:15:00Z</dcterms:created>
  <dcterms:modified xsi:type="dcterms:W3CDTF">2024-09-27T17:10:00Z</dcterms:modified>
  <cp:category/>
</cp:coreProperties>
</file>